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75782" w14:textId="77777777" w:rsidR="006C3953" w:rsidRDefault="00000000">
      <w:pPr>
        <w:pStyle w:val="Heading1"/>
      </w:pPr>
      <w:r>
        <w:t>Sauce Demo Automation - Test Plan Document</w:t>
      </w:r>
    </w:p>
    <w:p w14:paraId="4354E217" w14:textId="77777777" w:rsidR="006C3953" w:rsidRDefault="00000000">
      <w:r>
        <w:t>Project Name: Sauce Demo Web Automation</w:t>
      </w:r>
    </w:p>
    <w:p w14:paraId="2A7275F8" w14:textId="77777777" w:rsidR="006C3953" w:rsidRDefault="00000000">
      <w:r>
        <w:t>Application URL: https://www.saucedemo.com/v1/</w:t>
      </w:r>
    </w:p>
    <w:p w14:paraId="04247294" w14:textId="77777777" w:rsidR="006C3953" w:rsidRDefault="00000000">
      <w:r>
        <w:t>Tools Used: Selenium, TestNG, ExtentReports, Java, Maven, Eclipse</w:t>
      </w:r>
    </w:p>
    <w:p w14:paraId="054C562F" w14:textId="77777777" w:rsidR="006C3953" w:rsidRDefault="00000000">
      <w:pPr>
        <w:pStyle w:val="Heading2"/>
      </w:pPr>
      <w:r>
        <w:t>Test Scenarios Overview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C3953" w14:paraId="445E8230" w14:textId="77777777" w:rsidTr="006C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930850" w14:textId="77777777" w:rsidR="006C3953" w:rsidRDefault="00000000">
            <w:r>
              <w:t>Sr</w:t>
            </w:r>
          </w:p>
        </w:tc>
        <w:tc>
          <w:tcPr>
            <w:tcW w:w="2880" w:type="dxa"/>
          </w:tcPr>
          <w:p w14:paraId="0FB2CA98" w14:textId="77777777" w:rsidR="006C395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880" w:type="dxa"/>
          </w:tcPr>
          <w:p w14:paraId="5912E16A" w14:textId="77777777" w:rsidR="006C395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6C3953" w14:paraId="320E54C5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B54DBE" w14:textId="77777777" w:rsidR="006C3953" w:rsidRDefault="00000000">
            <w:r>
              <w:t>1</w:t>
            </w:r>
          </w:p>
        </w:tc>
        <w:tc>
          <w:tcPr>
            <w:tcW w:w="2880" w:type="dxa"/>
          </w:tcPr>
          <w:p w14:paraId="5E7457D9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valid credentials</w:t>
            </w:r>
          </w:p>
        </w:tc>
        <w:tc>
          <w:tcPr>
            <w:tcW w:w="2880" w:type="dxa"/>
          </w:tcPr>
          <w:p w14:paraId="305B1A57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6C3953" w14:paraId="1E015C73" w14:textId="77777777" w:rsidTr="006C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D6E93F" w14:textId="77777777" w:rsidR="006C3953" w:rsidRDefault="00000000">
            <w:r>
              <w:t>2</w:t>
            </w:r>
          </w:p>
        </w:tc>
        <w:tc>
          <w:tcPr>
            <w:tcW w:w="2880" w:type="dxa"/>
          </w:tcPr>
          <w:p w14:paraId="51BF145D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with invalid credentials</w:t>
            </w:r>
          </w:p>
        </w:tc>
        <w:tc>
          <w:tcPr>
            <w:tcW w:w="2880" w:type="dxa"/>
          </w:tcPr>
          <w:p w14:paraId="2A7D2501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6C3953" w14:paraId="28849CF1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446D63" w14:textId="77777777" w:rsidR="006C3953" w:rsidRDefault="00000000">
            <w:r>
              <w:t>3</w:t>
            </w:r>
          </w:p>
        </w:tc>
        <w:tc>
          <w:tcPr>
            <w:tcW w:w="2880" w:type="dxa"/>
          </w:tcPr>
          <w:p w14:paraId="1D253EFE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empty username &amp; password</w:t>
            </w:r>
          </w:p>
        </w:tc>
        <w:tc>
          <w:tcPr>
            <w:tcW w:w="2880" w:type="dxa"/>
          </w:tcPr>
          <w:p w14:paraId="38EE4973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6C3953" w14:paraId="4F064722" w14:textId="77777777" w:rsidTr="006C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858D11" w14:textId="77777777" w:rsidR="006C3953" w:rsidRDefault="00000000">
            <w:r>
              <w:t>4</w:t>
            </w:r>
          </w:p>
        </w:tc>
        <w:tc>
          <w:tcPr>
            <w:tcW w:w="2880" w:type="dxa"/>
          </w:tcPr>
          <w:p w14:paraId="58816B8A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 item to the cart</w:t>
            </w:r>
          </w:p>
        </w:tc>
        <w:tc>
          <w:tcPr>
            <w:tcW w:w="2880" w:type="dxa"/>
          </w:tcPr>
          <w:p w14:paraId="780766F9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6C3953" w14:paraId="1841BC03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EE3B3C0" w14:textId="77777777" w:rsidR="006C3953" w:rsidRDefault="00000000">
            <w:r>
              <w:t>5</w:t>
            </w:r>
          </w:p>
        </w:tc>
        <w:tc>
          <w:tcPr>
            <w:tcW w:w="2880" w:type="dxa"/>
          </w:tcPr>
          <w:p w14:paraId="4073A2C5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cart and validate product</w:t>
            </w:r>
          </w:p>
        </w:tc>
        <w:tc>
          <w:tcPr>
            <w:tcW w:w="2880" w:type="dxa"/>
          </w:tcPr>
          <w:p w14:paraId="2F382720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6C3953" w14:paraId="49C9B51D" w14:textId="77777777" w:rsidTr="006C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D67A36" w14:textId="77777777" w:rsidR="006C3953" w:rsidRDefault="00000000">
            <w:r>
              <w:t>6</w:t>
            </w:r>
          </w:p>
        </w:tc>
        <w:tc>
          <w:tcPr>
            <w:tcW w:w="2880" w:type="dxa"/>
          </w:tcPr>
          <w:p w14:paraId="3B1B2928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from the application</w:t>
            </w:r>
          </w:p>
        </w:tc>
        <w:tc>
          <w:tcPr>
            <w:tcW w:w="2880" w:type="dxa"/>
          </w:tcPr>
          <w:p w14:paraId="1C06BE92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</w:tbl>
    <w:p w14:paraId="5A35FDB7" w14:textId="77777777" w:rsidR="006C3953" w:rsidRDefault="00000000">
      <w:pPr>
        <w:pStyle w:val="Heading2"/>
      </w:pPr>
      <w:r>
        <w:t>Scenario Descriptions + Test Cases</w:t>
      </w:r>
    </w:p>
    <w:p w14:paraId="645329B3" w14:textId="77777777" w:rsidR="006C3953" w:rsidRDefault="00000000">
      <w:pPr>
        <w:pStyle w:val="Heading3"/>
      </w:pPr>
      <w:r>
        <w:t>Login with Valid Credentials</w:t>
      </w:r>
    </w:p>
    <w:p w14:paraId="65739829" w14:textId="77777777" w:rsidR="006C3953" w:rsidRDefault="00000000">
      <w:r>
        <w:t>Description: Verify that a user can log in with the correct username and password.</w:t>
      </w:r>
    </w:p>
    <w:p w14:paraId="1EA13876" w14:textId="77777777" w:rsidR="006C3953" w:rsidRDefault="00000000">
      <w:r>
        <w:t>Test Data: Username: standard_user</w:t>
      </w:r>
      <w:r>
        <w:br/>
        <w:t>Password: secret_sauce</w:t>
      </w:r>
    </w:p>
    <w:p w14:paraId="29FFB8FF" w14:textId="77777777" w:rsidR="006C3953" w:rsidRDefault="00000000">
      <w:r>
        <w:t>Expected Result: User should be navigated to the inventory page.</w:t>
      </w:r>
    </w:p>
    <w:p w14:paraId="5268D5F8" w14:textId="77777777" w:rsidR="006C3953" w:rsidRDefault="00000000">
      <w:pPr>
        <w:pStyle w:val="Heading3"/>
      </w:pPr>
      <w:r>
        <w:t>Login with Invalid Credentials</w:t>
      </w:r>
    </w:p>
    <w:p w14:paraId="1AE561F0" w14:textId="77777777" w:rsidR="006C3953" w:rsidRDefault="00000000">
      <w:r>
        <w:t>Description: Verify login fails with incorrect username/password.</w:t>
      </w:r>
    </w:p>
    <w:p w14:paraId="6CEAFBAB" w14:textId="77777777" w:rsidR="006C3953" w:rsidRDefault="00000000">
      <w:r>
        <w:t>Test Data: Username: invalid_user</w:t>
      </w:r>
      <w:r>
        <w:br/>
        <w:t>Password: wrong_pass</w:t>
      </w:r>
    </w:p>
    <w:p w14:paraId="0DC5B3E7" w14:textId="77777777" w:rsidR="006C3953" w:rsidRDefault="00000000">
      <w:r>
        <w:t>Expected Result: Error message should be displayed: "Username and password do not match any user".</w:t>
      </w:r>
    </w:p>
    <w:p w14:paraId="7493643B" w14:textId="77777777" w:rsidR="006C3953" w:rsidRDefault="00000000">
      <w:pPr>
        <w:pStyle w:val="Heading3"/>
      </w:pPr>
      <w:r>
        <w:t>Login with Empty Credentials</w:t>
      </w:r>
    </w:p>
    <w:p w14:paraId="557917EE" w14:textId="77777777" w:rsidR="006C3953" w:rsidRDefault="00000000">
      <w:r>
        <w:t>Description: Verify login fails when no username or password is entered.</w:t>
      </w:r>
    </w:p>
    <w:p w14:paraId="2197DFE7" w14:textId="77777777" w:rsidR="006C3953" w:rsidRDefault="00000000">
      <w:r>
        <w:t>Test Data: Empty fields</w:t>
      </w:r>
    </w:p>
    <w:p w14:paraId="5A755D9C" w14:textId="77777777" w:rsidR="006C3953" w:rsidRDefault="00000000">
      <w:r>
        <w:t>Expected Result: Error message: "Username is required"</w:t>
      </w:r>
    </w:p>
    <w:p w14:paraId="63950874" w14:textId="77777777" w:rsidR="006C3953" w:rsidRDefault="00000000">
      <w:pPr>
        <w:pStyle w:val="Heading3"/>
      </w:pPr>
      <w:r>
        <w:lastRenderedPageBreak/>
        <w:t>Add Product to Cart</w:t>
      </w:r>
    </w:p>
    <w:p w14:paraId="677241B9" w14:textId="77777777" w:rsidR="006C3953" w:rsidRDefault="00000000">
      <w:r>
        <w:t>Description: Verify a logged-in user can add an item to cart.</w:t>
      </w:r>
    </w:p>
    <w:p w14:paraId="25505284" w14:textId="77777777" w:rsidR="006C3953" w:rsidRDefault="00000000">
      <w:r>
        <w:t>Test Data: Product: Backpack</w:t>
      </w:r>
    </w:p>
    <w:p w14:paraId="157A528B" w14:textId="3EE41DA4" w:rsidR="006C3953" w:rsidRDefault="00000000">
      <w:r>
        <w:t>Expected Result: Cart  shows “1” item added.</w:t>
      </w:r>
    </w:p>
    <w:p w14:paraId="10BD6801" w14:textId="77777777" w:rsidR="006C3953" w:rsidRDefault="00000000">
      <w:pPr>
        <w:pStyle w:val="Heading3"/>
      </w:pPr>
      <w:r>
        <w:t>View Cart Items</w:t>
      </w:r>
    </w:p>
    <w:p w14:paraId="4D4BA91B" w14:textId="77777777" w:rsidR="006C3953" w:rsidRDefault="00000000">
      <w:r>
        <w:t>Description: After adding a product, user should see it in the cart.</w:t>
      </w:r>
    </w:p>
    <w:p w14:paraId="6AA35A3B" w14:textId="77777777" w:rsidR="006C3953" w:rsidRDefault="00000000">
      <w:r>
        <w:t>Test Data: Product: Backpack</w:t>
      </w:r>
    </w:p>
    <w:p w14:paraId="17C97914" w14:textId="77777777" w:rsidR="006C3953" w:rsidRDefault="00000000">
      <w:r>
        <w:t>Expected Result: Product details appear in cart page.</w:t>
      </w:r>
    </w:p>
    <w:p w14:paraId="2736C078" w14:textId="77777777" w:rsidR="006C3953" w:rsidRDefault="00000000">
      <w:pPr>
        <w:pStyle w:val="Heading3"/>
      </w:pPr>
      <w:r>
        <w:t>Logout Test</w:t>
      </w:r>
    </w:p>
    <w:p w14:paraId="7A828B04" w14:textId="77777777" w:rsidR="006C3953" w:rsidRDefault="00000000">
      <w:r>
        <w:t>Description: Verify user can log out successfully.</w:t>
      </w:r>
    </w:p>
    <w:p w14:paraId="7D1C06F8" w14:textId="77777777" w:rsidR="006C3953" w:rsidRDefault="00000000">
      <w:r>
        <w:t>Test Data: —</w:t>
      </w:r>
    </w:p>
    <w:p w14:paraId="3744554D" w14:textId="77777777" w:rsidR="006C3953" w:rsidRDefault="00000000">
      <w:r>
        <w:t>Expected Result: User returns to login page.</w:t>
      </w:r>
    </w:p>
    <w:p w14:paraId="53893287" w14:textId="77777777" w:rsidR="006C3953" w:rsidRDefault="00000000">
      <w:pPr>
        <w:pStyle w:val="Heading2"/>
      </w:pPr>
      <w:r>
        <w:t>Positive vs Negative Test Cases Summary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953" w14:paraId="0851A231" w14:textId="77777777" w:rsidTr="006C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6450CA" w14:textId="77777777" w:rsidR="006C3953" w:rsidRDefault="00000000">
            <w:r>
              <w:t>Test Case</w:t>
            </w:r>
          </w:p>
        </w:tc>
        <w:tc>
          <w:tcPr>
            <w:tcW w:w="4320" w:type="dxa"/>
          </w:tcPr>
          <w:p w14:paraId="107C36DE" w14:textId="77777777" w:rsidR="006C395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6C3953" w14:paraId="0C6C9AE0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C7E67A" w14:textId="77777777" w:rsidR="006C3953" w:rsidRDefault="00000000">
            <w:r>
              <w:t>Login with valid credentials</w:t>
            </w:r>
          </w:p>
        </w:tc>
        <w:tc>
          <w:tcPr>
            <w:tcW w:w="4320" w:type="dxa"/>
          </w:tcPr>
          <w:p w14:paraId="15E1A466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6C3953" w14:paraId="2C718A3D" w14:textId="77777777" w:rsidTr="006C39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7E313B" w14:textId="77777777" w:rsidR="006C3953" w:rsidRDefault="00000000">
            <w:r>
              <w:t>Add product to cart</w:t>
            </w:r>
          </w:p>
        </w:tc>
        <w:tc>
          <w:tcPr>
            <w:tcW w:w="4320" w:type="dxa"/>
          </w:tcPr>
          <w:p w14:paraId="2D338491" w14:textId="77777777" w:rsidR="006C395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Positive</w:t>
            </w:r>
          </w:p>
        </w:tc>
      </w:tr>
      <w:tr w:rsidR="006C3953" w14:paraId="67B33AD7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D11EA7" w14:textId="77777777" w:rsidR="006C3953" w:rsidRDefault="00000000">
            <w:r>
              <w:t>View items in cart</w:t>
            </w:r>
          </w:p>
        </w:tc>
        <w:tc>
          <w:tcPr>
            <w:tcW w:w="4320" w:type="dxa"/>
          </w:tcPr>
          <w:p w14:paraId="6391B3FF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6C3953" w14:paraId="6D45E0B0" w14:textId="77777777" w:rsidTr="006C39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E537F3" w14:textId="77777777" w:rsidR="006C3953" w:rsidRDefault="00000000">
            <w:r>
              <w:t>Logout from app</w:t>
            </w:r>
          </w:p>
        </w:tc>
        <w:tc>
          <w:tcPr>
            <w:tcW w:w="4320" w:type="dxa"/>
          </w:tcPr>
          <w:p w14:paraId="31A04A0F" w14:textId="77777777" w:rsidR="006C395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Positive</w:t>
            </w:r>
          </w:p>
        </w:tc>
      </w:tr>
      <w:tr w:rsidR="006C3953" w14:paraId="280A9BF0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C9A578" w14:textId="77777777" w:rsidR="006C3953" w:rsidRDefault="00000000">
            <w:r>
              <w:t>Login with wrong credentials</w:t>
            </w:r>
          </w:p>
        </w:tc>
        <w:tc>
          <w:tcPr>
            <w:tcW w:w="4320" w:type="dxa"/>
          </w:tcPr>
          <w:p w14:paraId="4EDDA4DD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6C3953" w14:paraId="12211303" w14:textId="77777777" w:rsidTr="006C39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0CFE03" w14:textId="77777777" w:rsidR="006C3953" w:rsidRDefault="00000000">
            <w:r>
              <w:t>Login with empty credentials</w:t>
            </w:r>
          </w:p>
        </w:tc>
        <w:tc>
          <w:tcPr>
            <w:tcW w:w="4320" w:type="dxa"/>
          </w:tcPr>
          <w:p w14:paraId="1F7978EE" w14:textId="77777777" w:rsidR="006C395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Negative</w:t>
            </w:r>
          </w:p>
        </w:tc>
      </w:tr>
    </w:tbl>
    <w:p w14:paraId="19E317AF" w14:textId="77777777" w:rsidR="006C3953" w:rsidRDefault="00000000">
      <w:pPr>
        <w:pStyle w:val="Heading2"/>
      </w:pPr>
      <w:r>
        <w:t>Environment Setup Instructions</w:t>
      </w:r>
    </w:p>
    <w:p w14:paraId="381053E4" w14:textId="77777777" w:rsidR="006C3953" w:rsidRDefault="00000000">
      <w:pPr>
        <w:pStyle w:val="Heading3"/>
      </w:pPr>
      <w:r>
        <w:t>Software Requirements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953" w14:paraId="2E994BE4" w14:textId="77777777" w:rsidTr="006C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6F17F6" w14:textId="77777777" w:rsidR="006C3953" w:rsidRDefault="00000000">
            <w:r>
              <w:t>Tool</w:t>
            </w:r>
          </w:p>
        </w:tc>
        <w:tc>
          <w:tcPr>
            <w:tcW w:w="4320" w:type="dxa"/>
          </w:tcPr>
          <w:p w14:paraId="71F712CE" w14:textId="77777777" w:rsidR="006C395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6C3953" w14:paraId="7E110DB2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0148C3" w14:textId="77777777" w:rsidR="006C3953" w:rsidRDefault="00000000">
            <w:r>
              <w:t>Java</w:t>
            </w:r>
          </w:p>
        </w:tc>
        <w:tc>
          <w:tcPr>
            <w:tcW w:w="4320" w:type="dxa"/>
          </w:tcPr>
          <w:p w14:paraId="2E514000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17+</w:t>
            </w:r>
          </w:p>
        </w:tc>
      </w:tr>
      <w:tr w:rsidR="006C3953" w14:paraId="729CF406" w14:textId="77777777" w:rsidTr="006C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4773BA" w14:textId="77777777" w:rsidR="006C3953" w:rsidRDefault="00000000">
            <w:r>
              <w:t>Maven</w:t>
            </w:r>
          </w:p>
        </w:tc>
        <w:tc>
          <w:tcPr>
            <w:tcW w:w="4320" w:type="dxa"/>
          </w:tcPr>
          <w:p w14:paraId="232F8F66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3.8+</w:t>
            </w:r>
          </w:p>
        </w:tc>
      </w:tr>
      <w:tr w:rsidR="006C3953" w14:paraId="4160B52A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4A7E52" w14:textId="77777777" w:rsidR="006C3953" w:rsidRDefault="00000000">
            <w:r>
              <w:t>Selenium</w:t>
            </w:r>
          </w:p>
        </w:tc>
        <w:tc>
          <w:tcPr>
            <w:tcW w:w="4320" w:type="dxa"/>
          </w:tcPr>
          <w:p w14:paraId="66DCD83E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4.19+</w:t>
            </w:r>
          </w:p>
        </w:tc>
      </w:tr>
      <w:tr w:rsidR="006C3953" w14:paraId="178BA489" w14:textId="77777777" w:rsidTr="006C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12E2A7" w14:textId="77777777" w:rsidR="006C3953" w:rsidRDefault="00000000">
            <w:r>
              <w:t>TestNG</w:t>
            </w:r>
          </w:p>
        </w:tc>
        <w:tc>
          <w:tcPr>
            <w:tcW w:w="4320" w:type="dxa"/>
          </w:tcPr>
          <w:p w14:paraId="0D8DE4B5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7.9+</w:t>
            </w:r>
          </w:p>
        </w:tc>
      </w:tr>
      <w:tr w:rsidR="006C3953" w14:paraId="09735075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33D8C2" w14:textId="77777777" w:rsidR="006C3953" w:rsidRDefault="00000000">
            <w:r>
              <w:t>Extent Reports</w:t>
            </w:r>
          </w:p>
        </w:tc>
        <w:tc>
          <w:tcPr>
            <w:tcW w:w="4320" w:type="dxa"/>
          </w:tcPr>
          <w:p w14:paraId="570F8522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5.1+</w:t>
            </w:r>
          </w:p>
        </w:tc>
      </w:tr>
      <w:tr w:rsidR="006C3953" w14:paraId="07124773" w14:textId="77777777" w:rsidTr="006C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E24995" w14:textId="77777777" w:rsidR="006C3953" w:rsidRDefault="00000000">
            <w:proofErr w:type="spellStart"/>
            <w:r>
              <w:t>ChromeDriver</w:t>
            </w:r>
            <w:proofErr w:type="spellEnd"/>
          </w:p>
        </w:tc>
        <w:tc>
          <w:tcPr>
            <w:tcW w:w="4320" w:type="dxa"/>
          </w:tcPr>
          <w:p w14:paraId="2F2DB1FF" w14:textId="77777777" w:rsidR="006C39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</w:t>
            </w:r>
          </w:p>
        </w:tc>
      </w:tr>
      <w:tr w:rsidR="006C3953" w14:paraId="4C7A435F" w14:textId="77777777" w:rsidTr="006C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4BC903" w14:textId="77777777" w:rsidR="006C3953" w:rsidRDefault="00000000">
            <w:r>
              <w:t>Eclipse IDE</w:t>
            </w:r>
          </w:p>
        </w:tc>
        <w:tc>
          <w:tcPr>
            <w:tcW w:w="4320" w:type="dxa"/>
          </w:tcPr>
          <w:p w14:paraId="6D6B67CE" w14:textId="77777777" w:rsidR="006C395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2023+</w:t>
            </w:r>
          </w:p>
        </w:tc>
      </w:tr>
    </w:tbl>
    <w:p w14:paraId="09775EF8" w14:textId="77777777" w:rsidR="006C3953" w:rsidRDefault="00000000">
      <w:pPr>
        <w:pStyle w:val="Heading3"/>
      </w:pPr>
      <w:r>
        <w:t>Steps to Set Up Project</w:t>
      </w:r>
    </w:p>
    <w:p w14:paraId="43830033" w14:textId="77777777" w:rsidR="006C3953" w:rsidRDefault="00000000">
      <w:pPr>
        <w:pStyle w:val="ListNumber"/>
      </w:pPr>
      <w:r>
        <w:t>Install Java and set JAVA_HOME</w:t>
      </w:r>
    </w:p>
    <w:p w14:paraId="13AB6F89" w14:textId="77777777" w:rsidR="006C3953" w:rsidRDefault="00000000">
      <w:pPr>
        <w:pStyle w:val="ListNumber"/>
      </w:pPr>
      <w:r>
        <w:t>Install Maven</w:t>
      </w:r>
    </w:p>
    <w:p w14:paraId="32E2876E" w14:textId="77777777" w:rsidR="006C3953" w:rsidRDefault="00000000">
      <w:pPr>
        <w:pStyle w:val="ListNumber"/>
      </w:pPr>
      <w:r>
        <w:t>Download and install Eclipse IDE</w:t>
      </w:r>
    </w:p>
    <w:p w14:paraId="37724454" w14:textId="77777777" w:rsidR="006C3953" w:rsidRDefault="00000000">
      <w:pPr>
        <w:pStyle w:val="ListNumber"/>
      </w:pPr>
      <w:r>
        <w:t>Create Maven Project → Add dependencies in pom.xml</w:t>
      </w:r>
    </w:p>
    <w:p w14:paraId="35B41B4A" w14:textId="77777777" w:rsidR="006C3953" w:rsidRDefault="00000000">
      <w:pPr>
        <w:pStyle w:val="ListNumber"/>
      </w:pPr>
      <w:r>
        <w:lastRenderedPageBreak/>
        <w:t>Add Selenium &amp; Extent Report code files (as shared earlier)</w:t>
      </w:r>
    </w:p>
    <w:p w14:paraId="5987B861" w14:textId="77777777" w:rsidR="006C3953" w:rsidRDefault="00000000">
      <w:pPr>
        <w:pStyle w:val="ListNumber"/>
      </w:pPr>
      <w:r>
        <w:t>Place ChromeDriver in your system path or configure in code</w:t>
      </w:r>
    </w:p>
    <w:p w14:paraId="46B93A8D" w14:textId="77777777" w:rsidR="006C3953" w:rsidRDefault="00000000">
      <w:pPr>
        <w:pStyle w:val="ListNumber"/>
      </w:pPr>
      <w:r>
        <w:t>Run test using: Right-click test file → Run As → TestNG Test</w:t>
      </w:r>
    </w:p>
    <w:p w14:paraId="4B0820D8" w14:textId="77777777" w:rsidR="006C3953" w:rsidRDefault="00000000">
      <w:pPr>
        <w:pStyle w:val="ListNumber"/>
      </w:pPr>
      <w:r>
        <w:t>View report at: test-output/ExtentReport.html</w:t>
      </w:r>
    </w:p>
    <w:sectPr w:rsidR="006C3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920268">
    <w:abstractNumId w:val="8"/>
  </w:num>
  <w:num w:numId="2" w16cid:durableId="2140567580">
    <w:abstractNumId w:val="6"/>
  </w:num>
  <w:num w:numId="3" w16cid:durableId="424619933">
    <w:abstractNumId w:val="5"/>
  </w:num>
  <w:num w:numId="4" w16cid:durableId="1031765200">
    <w:abstractNumId w:val="4"/>
  </w:num>
  <w:num w:numId="5" w16cid:durableId="1347362440">
    <w:abstractNumId w:val="7"/>
  </w:num>
  <w:num w:numId="6" w16cid:durableId="1575512376">
    <w:abstractNumId w:val="3"/>
  </w:num>
  <w:num w:numId="7" w16cid:durableId="1781103736">
    <w:abstractNumId w:val="2"/>
  </w:num>
  <w:num w:numId="8" w16cid:durableId="212473789">
    <w:abstractNumId w:val="1"/>
  </w:num>
  <w:num w:numId="9" w16cid:durableId="187789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1BE"/>
    <w:rsid w:val="006C3953"/>
    <w:rsid w:val="006C66A7"/>
    <w:rsid w:val="00AA1D8D"/>
    <w:rsid w:val="00B47730"/>
    <w:rsid w:val="00CB0664"/>
    <w:rsid w:val="00D6510A"/>
    <w:rsid w:val="00E662A6"/>
    <w:rsid w:val="00E95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6822D"/>
  <w14:defaultImageDpi w14:val="300"/>
  <w15:docId w15:val="{E0196108-8009-4A40-BDE9-E9CF368F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talele</cp:lastModifiedBy>
  <cp:revision>4</cp:revision>
  <dcterms:created xsi:type="dcterms:W3CDTF">2013-12-23T23:15:00Z</dcterms:created>
  <dcterms:modified xsi:type="dcterms:W3CDTF">2025-04-17T07:27:00Z</dcterms:modified>
  <cp:category/>
</cp:coreProperties>
</file>